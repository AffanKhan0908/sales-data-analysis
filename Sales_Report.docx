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Data Analysis – Project Report</w:t>
      </w:r>
    </w:p>
    <w:p>
      <w:pPr>
        <w:pStyle w:val="Heading2"/>
      </w:pPr>
      <w:r>
        <w:t>📌 Project Title</w:t>
      </w:r>
    </w:p>
    <w:p>
      <w:r>
        <w:t>Sales Data Analysis using Excel and Power BI</w:t>
      </w:r>
    </w:p>
    <w:p>
      <w:pPr>
        <w:pStyle w:val="Heading2"/>
      </w:pPr>
      <w:r>
        <w:t>🎯 Objective</w:t>
      </w:r>
    </w:p>
    <w:p>
      <w:r>
        <w:t>To analyze sales data and uncover meaningful insights regarding sales performance, customer behavior, product profitability, and regional trends. The goal is to support strategic decision-making using data-driven visualizations.</w:t>
      </w:r>
    </w:p>
    <w:p>
      <w:pPr>
        <w:pStyle w:val="Heading2"/>
      </w:pPr>
      <w:r>
        <w:t>🛠️ Tools Used</w:t>
      </w:r>
    </w:p>
    <w:p>
      <w:r>
        <w:t>- Microsoft Excel – for cleaning and formatting the raw data</w:t>
      </w:r>
    </w:p>
    <w:p>
      <w:r>
        <w:t>- Power BI – for building an interactive dashboard and visualizing key metrics</w:t>
      </w:r>
    </w:p>
    <w:p>
      <w:pPr>
        <w:pStyle w:val="Heading2"/>
      </w:pPr>
      <w:r>
        <w:t>🔧 Steps Followed</w:t>
      </w:r>
    </w:p>
    <w:p>
      <w:r>
        <w:t>1. Data Cleaning in Excel</w:t>
      </w:r>
    </w:p>
    <w:p>
      <w:r>
        <w:t xml:space="preserve">   - Removed blank and duplicate values</w:t>
      </w:r>
    </w:p>
    <w:p>
      <w:r>
        <w:t xml:space="preserve">   - Ensured correct date format</w:t>
      </w:r>
    </w:p>
    <w:p>
      <w:r>
        <w:t xml:space="preserve">   - Added two new columns: Month and Year using Excel formulas</w:t>
      </w:r>
    </w:p>
    <w:p>
      <w:r>
        <w:t xml:space="preserve">   - Saved the final dataset as Sales_Cleaned.xlsx</w:t>
      </w:r>
    </w:p>
    <w:p>
      <w:r>
        <w:t>2. Data Visualization in Power BI</w:t>
      </w:r>
    </w:p>
    <w:p>
      <w:r>
        <w:t xml:space="preserve">   - Imported cleaned Excel data into Power BI</w:t>
      </w:r>
    </w:p>
    <w:p>
      <w:r>
        <w:t xml:space="preserve">   - Created key metrics using card visuals (Total Sales, Total Profit)</w:t>
      </w:r>
    </w:p>
    <w:p>
      <w:r>
        <w:t xml:space="preserve">   - Built bar and column charts for:</w:t>
        <w:br/>
        <w:t xml:space="preserve">     - Sales by Region</w:t>
        <w:br/>
        <w:t xml:space="preserve">     - Top Products by Sales</w:t>
        <w:br/>
        <w:t xml:space="preserve">     - Profit by Product Category</w:t>
      </w:r>
    </w:p>
    <w:p>
      <w:r>
        <w:t xml:space="preserve">   - Created a line chart for Monthly Sales Trends</w:t>
      </w:r>
    </w:p>
    <w:p>
      <w:r>
        <w:t xml:space="preserve">   - Added slicers for interactivity (Region and Year)</w:t>
      </w:r>
    </w:p>
    <w:p>
      <w:pPr>
        <w:pStyle w:val="Heading2"/>
      </w:pPr>
      <w:r>
        <w:t>📈 Key Insights</w:t>
      </w:r>
    </w:p>
    <w:p>
      <w:r>
        <w:t>- Top Region by Sales: North</w:t>
      </w:r>
    </w:p>
    <w:p>
      <w:r>
        <w:t>- Top Product by Sales: Stapler</w:t>
      </w:r>
    </w:p>
    <w:p>
      <w:r>
        <w:t>- Most Profitable Category: Office Supplies</w:t>
      </w:r>
    </w:p>
    <w:p>
      <w:r>
        <w:t>- Month with Highest Sales: March</w:t>
      </w:r>
    </w:p>
    <w:p>
      <w:r>
        <w:t>- Some products like Furniture showed low profit margins</w:t>
      </w:r>
    </w:p>
    <w:p>
      <w:pPr>
        <w:pStyle w:val="Heading2"/>
      </w:pPr>
      <w:r>
        <w:t>💡 Business Recommendations</w:t>
      </w:r>
    </w:p>
    <w:p>
      <w:r>
        <w:t>- Focus marketing and stock planning on the North region and top-performing products like Stapler</w:t>
      </w:r>
    </w:p>
    <w:p>
      <w:r>
        <w:t>- Optimize or phase out low-profit items such as Furniture</w:t>
      </w:r>
    </w:p>
    <w:p>
      <w:r>
        <w:t>- Plan promotional campaigns around high-sales months like March</w:t>
      </w:r>
    </w:p>
    <w:p>
      <w:r>
        <w:t>- Invest more in Office Supplies to maximize profitability</w:t>
      </w:r>
    </w:p>
    <w:p>
      <w:pPr>
        <w:pStyle w:val="Heading2"/>
      </w:pPr>
      <w:r>
        <w:t>📂 Project Deliverables</w:t>
      </w:r>
    </w:p>
    <w:p>
      <w:r>
        <w:t>- Sales_Cleaned.xlsx – Cleaned Excel dataset</w:t>
      </w:r>
    </w:p>
    <w:p>
      <w:r>
        <w:t>- Sales_Analysis.pbix – Power BI dashboard file</w:t>
      </w:r>
    </w:p>
    <w:p>
      <w:r>
        <w:t>- Sales_Report.docx – This summary report</w:t>
      </w:r>
    </w:p>
    <w:p>
      <w:pPr>
        <w:pStyle w:val="Heading2"/>
      </w:pPr>
      <w:r>
        <w:t>🧠 Skills Demonstrated</w:t>
      </w:r>
    </w:p>
    <w:p>
      <w:r>
        <w:t>- Data Cleaning &amp; Transformation (Excel)</w:t>
      </w:r>
    </w:p>
    <w:p>
      <w:r>
        <w:t>- Data Visualization &amp; Dashboarding (Power BI)</w:t>
      </w:r>
    </w:p>
    <w:p>
      <w:r>
        <w:t>- Business Analysis &amp; Insight Generation</w:t>
      </w:r>
    </w:p>
    <w:p>
      <w:r>
        <w:t>- Use of Filters and Interactive Visuals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